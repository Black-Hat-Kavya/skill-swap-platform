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53913" w14:textId="77777777" w:rsidR="00A04254" w:rsidRDefault="00000000">
      <w:pPr>
        <w:pStyle w:val="Title"/>
      </w:pPr>
      <w:r>
        <w:t>README - Skill Swap Platform</w:t>
      </w:r>
    </w:p>
    <w:p w14:paraId="403B6831" w14:textId="77777777" w:rsidR="00A04254" w:rsidRDefault="00000000">
      <w:pPr>
        <w:pStyle w:val="Heading1"/>
      </w:pPr>
      <w:r>
        <w:t>🔄 Skill Swap Platform</w:t>
      </w:r>
    </w:p>
    <w:p w14:paraId="4218F4EB" w14:textId="77777777" w:rsidR="00A04254" w:rsidRDefault="00000000">
      <w:r>
        <w:t>A web-based mini app built for the Odoo Hackathon '25 that allows users to list their skills and swap them with others.</w:t>
      </w:r>
    </w:p>
    <w:p w14:paraId="5278C266" w14:textId="77777777" w:rsidR="00A04254" w:rsidRDefault="00000000">
      <w:pPr>
        <w:pStyle w:val="Heading1"/>
      </w:pPr>
      <w:r>
        <w:t>🚀 Live Demo</w:t>
      </w:r>
    </w:p>
    <w:p w14:paraId="7DC69386" w14:textId="77777777" w:rsidR="00A04254" w:rsidRDefault="00000000">
      <w:r>
        <w:t>Coming Soon (You can host with Netlify or Vercel)</w:t>
      </w:r>
    </w:p>
    <w:p w14:paraId="46167F07" w14:textId="77777777" w:rsidR="00A04254" w:rsidRDefault="00000000">
      <w:pPr>
        <w:pStyle w:val="Heading1"/>
      </w:pPr>
      <w:r>
        <w:t>🖥️ Features</w:t>
      </w:r>
    </w:p>
    <w:p w14:paraId="6814196A" w14:textId="77777777" w:rsidR="00A04254" w:rsidRDefault="00000000">
      <w:pPr>
        <w:pStyle w:val="ListBullet"/>
      </w:pPr>
      <w:r>
        <w:t>👤 Create a profile with offered and wanted skills</w:t>
      </w:r>
    </w:p>
    <w:p w14:paraId="661FEA98" w14:textId="77777777" w:rsidR="00A04254" w:rsidRDefault="00000000">
      <w:pPr>
        <w:pStyle w:val="ListBullet"/>
      </w:pPr>
      <w:r>
        <w:t>🔍 Search users by skills</w:t>
      </w:r>
    </w:p>
    <w:p w14:paraId="7177C96B" w14:textId="77777777" w:rsidR="00A04254" w:rsidRDefault="00000000">
      <w:pPr>
        <w:pStyle w:val="ListBullet"/>
      </w:pPr>
      <w:r>
        <w:t>🔄 Send and manage swap requests</w:t>
      </w:r>
    </w:p>
    <w:p w14:paraId="1B7705E9" w14:textId="77777777" w:rsidR="00A04254" w:rsidRDefault="00000000">
      <w:pPr>
        <w:pStyle w:val="ListBullet"/>
      </w:pPr>
      <w:r>
        <w:t>✏️ Edit user details and availability</w:t>
      </w:r>
    </w:p>
    <w:p w14:paraId="402A6ED2" w14:textId="77777777" w:rsidR="00A04254" w:rsidRDefault="00000000">
      <w:pPr>
        <w:pStyle w:val="ListBullet"/>
      </w:pPr>
      <w:r>
        <w:t>💾 Data saved using browser localStorage (no backend required)</w:t>
      </w:r>
    </w:p>
    <w:p w14:paraId="36EA4A74" w14:textId="77777777" w:rsidR="00A04254" w:rsidRDefault="00000000">
      <w:pPr>
        <w:pStyle w:val="Heading1"/>
      </w:pPr>
      <w:r>
        <w:t>📂 Folder Structure</w:t>
      </w:r>
    </w:p>
    <w:p w14:paraId="553707A6" w14:textId="50234EDB" w:rsidR="00A04254" w:rsidRDefault="00000000">
      <w:r>
        <w:br/>
        <w:t>skill-swap-platform/</w:t>
      </w:r>
      <w:r>
        <w:br/>
        <w:t xml:space="preserve">├── </w:t>
      </w:r>
      <w:r w:rsidR="002B5530">
        <w:t>main</w:t>
      </w:r>
      <w:r>
        <w:t>.html</w:t>
      </w:r>
      <w:r>
        <w:br/>
      </w:r>
    </w:p>
    <w:p w14:paraId="3B2D5E65" w14:textId="77777777" w:rsidR="00A04254" w:rsidRDefault="00000000">
      <w:pPr>
        <w:pStyle w:val="Heading1"/>
      </w:pPr>
      <w:r>
        <w:t>⚙️ How to Run</w:t>
      </w:r>
    </w:p>
    <w:p w14:paraId="568B2288" w14:textId="77777777" w:rsidR="00A04254" w:rsidRDefault="00000000">
      <w:r>
        <w:t>1. Clone the repo:</w:t>
      </w:r>
    </w:p>
    <w:p w14:paraId="32B88D14" w14:textId="163DE783" w:rsidR="00A04254" w:rsidRDefault="00000000">
      <w:pPr>
        <w:pStyle w:val="IntenseQuote"/>
      </w:pPr>
      <w:r>
        <w:t xml:space="preserve"> git clone https://github.com/YOUR_USERNAME/skill-swap-platform.git</w:t>
      </w:r>
    </w:p>
    <w:p w14:paraId="6D0911A7" w14:textId="0E618054" w:rsidR="00A04254" w:rsidRDefault="00000000">
      <w:r>
        <w:t xml:space="preserve">2. Open </w:t>
      </w:r>
      <w:r w:rsidR="002B5530">
        <w:t>main</w:t>
      </w:r>
      <w:r>
        <w:t>.html in any browser (no server required)</w:t>
      </w:r>
    </w:p>
    <w:p w14:paraId="0FF72842" w14:textId="77777777" w:rsidR="00A04254" w:rsidRDefault="00000000">
      <w:pPr>
        <w:pStyle w:val="Heading1"/>
      </w:pPr>
      <w:r>
        <w:t>🧰 Tech Stack</w:t>
      </w:r>
    </w:p>
    <w:p w14:paraId="17D037BB" w14:textId="377679F3" w:rsidR="00A04254" w:rsidRDefault="00000000">
      <w:pPr>
        <w:pStyle w:val="ListBullet"/>
      </w:pPr>
      <w:r>
        <w:t>HTML</w:t>
      </w:r>
    </w:p>
    <w:p w14:paraId="29F6CCEA" w14:textId="1650DE8D" w:rsidR="00A04254" w:rsidRDefault="00000000">
      <w:pPr>
        <w:pStyle w:val="ListBullet"/>
      </w:pPr>
      <w:r>
        <w:t>CSS</w:t>
      </w:r>
    </w:p>
    <w:p w14:paraId="7C1FE786" w14:textId="784BFDB4" w:rsidR="00A04254" w:rsidRDefault="00000000">
      <w:pPr>
        <w:pStyle w:val="ListBullet"/>
      </w:pPr>
      <w:r>
        <w:t>JavaScript</w:t>
      </w:r>
    </w:p>
    <w:p w14:paraId="6F01FA8F" w14:textId="77777777" w:rsidR="00A04254" w:rsidRDefault="00000000">
      <w:pPr>
        <w:pStyle w:val="ListBullet"/>
      </w:pPr>
      <w:r>
        <w:t>LocalStorage for mock backend</w:t>
      </w:r>
    </w:p>
    <w:p w14:paraId="39F63BF5" w14:textId="77777777" w:rsidR="00A04254" w:rsidRDefault="00000000">
      <w:pPr>
        <w:pStyle w:val="Heading1"/>
      </w:pPr>
      <w:r>
        <w:lastRenderedPageBreak/>
        <w:t>👨‍💻 Team</w:t>
      </w:r>
    </w:p>
    <w:p w14:paraId="3666F128" w14:textId="77777777" w:rsidR="00A04254" w:rsidRDefault="00000000" w:rsidP="002B5530">
      <w:pPr>
        <w:spacing w:after="0" w:line="240" w:lineRule="auto"/>
      </w:pPr>
      <w:r>
        <w:t>Developer: Kavya Patel</w:t>
      </w:r>
    </w:p>
    <w:p w14:paraId="08A54A71" w14:textId="24BC5B9E" w:rsidR="002B5530" w:rsidRDefault="002B5530" w:rsidP="002B5530">
      <w:pPr>
        <w:spacing w:after="0" w:line="240" w:lineRule="auto"/>
      </w:pPr>
      <w:r>
        <w:t xml:space="preserve">                      Kathan Raval</w:t>
      </w:r>
    </w:p>
    <w:p w14:paraId="2E6C1FDC" w14:textId="634E2096" w:rsidR="002B5530" w:rsidRDefault="002B5530" w:rsidP="002B5530">
      <w:pPr>
        <w:spacing w:after="0" w:line="240" w:lineRule="auto"/>
      </w:pPr>
      <w:r>
        <w:t xml:space="preserve">                      Yash Panchal</w:t>
      </w:r>
    </w:p>
    <w:p w14:paraId="619CE26A" w14:textId="77777777" w:rsidR="002B5530" w:rsidRDefault="002B5530" w:rsidP="002B5530">
      <w:pPr>
        <w:spacing w:after="0" w:line="240" w:lineRule="auto"/>
      </w:pPr>
    </w:p>
    <w:p w14:paraId="263E6C7E" w14:textId="77777777" w:rsidR="00A04254" w:rsidRDefault="00000000" w:rsidP="002B5530">
      <w:pPr>
        <w:spacing w:after="0" w:line="240" w:lineRule="auto"/>
      </w:pPr>
      <w:r>
        <w:t>Hackathon: Odoo Hackathon '25</w:t>
      </w:r>
    </w:p>
    <w:p w14:paraId="0F3631B9" w14:textId="77777777" w:rsidR="00A04254" w:rsidRDefault="00000000">
      <w:pPr>
        <w:pStyle w:val="Heading1"/>
      </w:pPr>
      <w:r>
        <w:t>📢 Note</w:t>
      </w:r>
    </w:p>
    <w:p w14:paraId="2D1E3650" w14:textId="77777777" w:rsidR="00A04254" w:rsidRDefault="00000000">
      <w:r>
        <w:t>This is a frontend-only prototype. Backend (Flask/Node.js) and database (SQLite/PostgreSQL) can be integrated later.</w:t>
      </w:r>
    </w:p>
    <w:p w14:paraId="5BE27BFA" w14:textId="77777777" w:rsidR="00DD6541" w:rsidRDefault="00DD6541"/>
    <w:p w14:paraId="1264CE47" w14:textId="77777777" w:rsidR="00DD6541" w:rsidRDefault="00DD6541"/>
    <w:p w14:paraId="798C382A" w14:textId="77777777" w:rsidR="00DD6541" w:rsidRDefault="00DD6541"/>
    <w:p w14:paraId="0157DF79" w14:textId="5741875E" w:rsidR="00DD6541" w:rsidRDefault="002B5530">
      <w:pPr>
        <w:rPr>
          <w:noProof/>
          <w:sz w:val="28"/>
          <w:szCs w:val="28"/>
        </w:rPr>
      </w:pPr>
      <w:r w:rsidRPr="00C30DB2">
        <w:rPr>
          <w:b/>
          <w:bCs/>
          <w:color w:val="365F91" w:themeColor="accent1" w:themeShade="BF"/>
          <w:sz w:val="28"/>
          <w:szCs w:val="28"/>
        </w:rPr>
        <w:t>Screenshots</w:t>
      </w:r>
      <w:r>
        <w:rPr>
          <w:noProof/>
          <w:sz w:val="28"/>
          <w:szCs w:val="28"/>
        </w:rPr>
        <w:drawing>
          <wp:inline distT="0" distB="0" distL="0" distR="0" wp14:anchorId="6DFA90BD" wp14:editId="519BEFD6">
            <wp:extent cx="5486400" cy="3429000"/>
            <wp:effectExtent l="0" t="0" r="0" b="0"/>
            <wp:docPr id="160199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99708" name="Picture 16019997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DB47CF8" wp14:editId="664CC6AC">
            <wp:extent cx="5486400" cy="3429000"/>
            <wp:effectExtent l="0" t="0" r="0" b="0"/>
            <wp:docPr id="1528093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93951" name="Picture 15280939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0C99340" wp14:editId="2A6E9DD6">
            <wp:extent cx="5486400" cy="3429000"/>
            <wp:effectExtent l="0" t="0" r="0" b="0"/>
            <wp:docPr id="875262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62935" name="Picture 8752629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6860" w14:textId="77777777" w:rsidR="00DD6541" w:rsidRDefault="00DD6541">
      <w:pPr>
        <w:rPr>
          <w:noProof/>
          <w:sz w:val="28"/>
          <w:szCs w:val="28"/>
        </w:rPr>
      </w:pPr>
    </w:p>
    <w:p w14:paraId="58DAD0C1" w14:textId="665B6B78" w:rsidR="00DD6541" w:rsidRPr="002B5530" w:rsidRDefault="00DD654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F6C894" wp14:editId="75F46268">
            <wp:extent cx="5486400" cy="3429000"/>
            <wp:effectExtent l="0" t="0" r="0" b="0"/>
            <wp:docPr id="21255894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89416" name="Picture 21255894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B4CC1AE" wp14:editId="456DCD76">
            <wp:extent cx="5486400" cy="3429000"/>
            <wp:effectExtent l="0" t="0" r="0" b="0"/>
            <wp:docPr id="2652043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04335" name="Picture 2652043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F197B0A" wp14:editId="0534C076">
            <wp:extent cx="5486400" cy="3429000"/>
            <wp:effectExtent l="0" t="0" r="0" b="0"/>
            <wp:docPr id="20659949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94994" name="Picture 20659949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41" w:rsidRPr="002B5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325636">
    <w:abstractNumId w:val="8"/>
  </w:num>
  <w:num w:numId="2" w16cid:durableId="365107253">
    <w:abstractNumId w:val="6"/>
  </w:num>
  <w:num w:numId="3" w16cid:durableId="559900493">
    <w:abstractNumId w:val="5"/>
  </w:num>
  <w:num w:numId="4" w16cid:durableId="1891918037">
    <w:abstractNumId w:val="4"/>
  </w:num>
  <w:num w:numId="5" w16cid:durableId="700743272">
    <w:abstractNumId w:val="7"/>
  </w:num>
  <w:num w:numId="6" w16cid:durableId="235281299">
    <w:abstractNumId w:val="3"/>
  </w:num>
  <w:num w:numId="7" w16cid:durableId="1552158789">
    <w:abstractNumId w:val="2"/>
  </w:num>
  <w:num w:numId="8" w16cid:durableId="22292588">
    <w:abstractNumId w:val="1"/>
  </w:num>
  <w:num w:numId="9" w16cid:durableId="101056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530"/>
    <w:rsid w:val="00326F90"/>
    <w:rsid w:val="00A04254"/>
    <w:rsid w:val="00AA1D8D"/>
    <w:rsid w:val="00B47730"/>
    <w:rsid w:val="00C30DB2"/>
    <w:rsid w:val="00CB0664"/>
    <w:rsid w:val="00DD6541"/>
    <w:rsid w:val="00F81D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0F3F6"/>
  <w14:defaultImageDpi w14:val="300"/>
  <w15:docId w15:val="{C09D0F43-A626-445E-875F-B0413AFD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panchal</cp:lastModifiedBy>
  <cp:revision>3</cp:revision>
  <dcterms:created xsi:type="dcterms:W3CDTF">2013-12-23T23:15:00Z</dcterms:created>
  <dcterms:modified xsi:type="dcterms:W3CDTF">2025-07-12T09:24:00Z</dcterms:modified>
  <cp:category/>
</cp:coreProperties>
</file>